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33834-2024 i Överkalix kommun</w:t>
      </w:r>
    </w:p>
    <w:p>
      <w:r>
        <w:t>Detta dokument behandlar höga naturvärden i avverkningsanmälan A 33834-2024 i Överkalix kommun. Denna avverkningsanmälan inkom 2024-08-16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383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7383370, E 834749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