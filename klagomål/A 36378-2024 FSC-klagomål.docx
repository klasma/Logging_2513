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36378-2024 i Överkalix kommun</w:t>
      </w:r>
    </w:p>
    <w:p>
      <w:r>
        <w:t>Detta dokument behandlar höga naturvärden i avverkningsanmälan A 36378-2024 i Överkalix kommun. Denna avverkningsanmälan inkom 2024-08-30 00:00:00 och omfattar 21,5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36378-2024 karta.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7375942, E 817366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