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37905-2024 i Överkalix kommun</w:t>
      </w:r>
    </w:p>
    <w:p>
      <w:r>
        <w:t>Detta dokument behandlar höga naturvärden i avverkningsanmälan A 37905-2024 i Överkalix kommun. Denna avverkningsanmälan inkom 2024-09-09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7905-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7401178, E 816582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