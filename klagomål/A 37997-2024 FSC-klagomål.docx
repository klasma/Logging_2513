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37997-2024 i Överkalix kommun</w:t>
      </w:r>
    </w:p>
    <w:p>
      <w:r>
        <w:t>Detta dokument behandlar höga naturvärden i avverkningsanmälan A 37997-2024 i Överkalix kommun. Denna avverkningsanmälan inkom 2024-09-09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kolflarnlav (NT), lunglav (NT), motaggsvamp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37997-2024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7370667, E 848255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37997-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7370667, E 848255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