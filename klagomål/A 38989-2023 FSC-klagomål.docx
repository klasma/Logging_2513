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38989-2023 i Överkalix kommun</w:t>
      </w:r>
    </w:p>
    <w:p>
      <w:r>
        <w:t>Detta dokument behandlar höga naturvärden i avverkningsanmälan A 38989-2023 i Överkalix kommun. Denna avverkningsanmälan inkom 2023-08-25 15:47:37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goliatmusseron (VU), blå taggsvamp (NT), motaggsvamp (NT), orange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8989-2023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7426425, E 813093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