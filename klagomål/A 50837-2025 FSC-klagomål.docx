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50837-2025 i Överkalix kommun</w:t>
      </w:r>
    </w:p>
    <w:p>
      <w:r>
        <w:t>Detta dokument behandlar höga naturvärden i avverkningsanmälan A 50837-2025 i Överkalix kommun. Denna avverkningsanmälan inkom 2025-10-16 00:00:00 och omfattar 41,7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gränsticka (NT), spillkråka (NT, §4), vaddporing (NT), korallrot (S, §8), plattlummer (S, §9), fläcknycklar (§8)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50837-2025 karta.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7376096, E 816202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 korallrot (S, §8), plattlummer (S, §9),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