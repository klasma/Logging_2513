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53082-2025 i Överkalix kommun</w:t>
      </w:r>
    </w:p>
    <w:p>
      <w:r>
        <w:t>Detta dokument behandlar höga naturvärden i avverkningsanmälan A 53082-2025 i Överkalix kommun. Denna avverkningsanmälan inkom 2025-10-28 00:00:00 och omfattar 69,3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gammelgransskål (NT), garnlav (NT), gränsticka (NT), harticka (NT), lunglav (NT), spillkråka (NT, §4), talltita (NT, §4), ullticka (NT), bårdlav (S), spindelblomster (S, §8), stuplav (S), vedticka (S), tjäder (§4)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53082-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7376608, E 820618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björktrast (NT, §4), spillkråka (NT, §4), talltita (NT, §4),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