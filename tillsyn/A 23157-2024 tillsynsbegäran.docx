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23157-2024 i Överkalix kommun</w:t>
      </w:r>
    </w:p>
    <w:p>
      <w:r>
        <w:t>Detta dokument behandlar höga naturvärden i avverkningsanmälan A 23157-2024 i Överkalix kommun. Denna avverkningsanmälan inkom 2024-06-07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3157-2024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7369777, E 848436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