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2344-2024 i Överkalix kommun</w:t>
      </w:r>
    </w:p>
    <w:p>
      <w:r>
        <w:t>Detta dokument behandlar höga naturvärden i avverkningsanmälan A 2344-2024 i Överkalix kommun. Denna avverkningsanmälan inkom 2024-01-19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tornseglare (EN, §4), dvärgbägarlav (NT), garnlav (NT), reliktbock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234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7392103, E 847961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tornseglare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2344-2024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7392103, E 847961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