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49422-2023 i Överkalix kommun</w:t>
      </w:r>
    </w:p>
    <w:p>
      <w:r>
        <w:t>Detta dokument behandlar höga naturvärden i avverkningsanmälan A 49422-2023 i Överkalix kommun. Denna avverkningsanmälan inkom 2023-10-12 11:02:31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tallgråticka (VU), blå taggsvamp (NT), orange taggsvamp (NT), svartvit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49422-2023 karta.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7397501, E 827842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